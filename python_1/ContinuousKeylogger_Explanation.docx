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Explanation of Continuous Keylogger Project</w:t>
      </w:r>
    </w:p>
    <w:p>
      <w:pPr>
        <w:pStyle w:val="Heading1"/>
      </w:pPr>
      <w:r>
        <w:t>1. dashboard_continuous.py</w:t>
      </w:r>
    </w:p>
    <w:p>
      <w:r>
        <w:rPr>
          <w:b/>
        </w:rPr>
        <w:t>#!/usr/bin/env python3</w:t>
      </w:r>
    </w:p>
    <w:p>
      <w:r>
        <w:t>Shebang line that tells the system to use Python 3 interpreter when running the script.</w:t>
      </w:r>
    </w:p>
    <w:p>
      <w:r>
        <w:rPr>
          <w:b/>
        </w:rPr>
        <w:t>import os, time, threading, socket, datetime, pynput.keyboard, colorama</w:t>
      </w:r>
    </w:p>
    <w:p>
      <w:r>
        <w:t>Imports required modules: OS for folder handling, time for delays, threading for background server, socket for local networking, datetime for timestamps, pynput for capturing keys, colorama for colored terminal output.</w:t>
      </w:r>
    </w:p>
    <w:p>
      <w:r>
        <w:rPr>
          <w:b/>
        </w:rPr>
        <w:t>init(autoreset=True)</w:t>
      </w:r>
    </w:p>
    <w:p>
      <w:r>
        <w:t>Initializes colorama to allow colored terminal printing with auto-reset.</w:t>
      </w:r>
    </w:p>
    <w:p>
      <w:r>
        <w:rPr>
          <w:b/>
        </w:rPr>
        <w:t>HOST = '127.0.0.1'; PORT = 65432</w:t>
      </w:r>
    </w:p>
    <w:p>
      <w:r>
        <w:t>Defines host and port for local socket communication (loopback address).</w:t>
      </w:r>
    </w:p>
    <w:p>
      <w:r>
        <w:rPr>
          <w:b/>
        </w:rPr>
        <w:t>def start_server():</w:t>
      </w:r>
    </w:p>
    <w:p>
      <w:r>
        <w:t>Function to start a background server thread that listens for keystroke messages.</w:t>
      </w:r>
    </w:p>
    <w:p>
      <w:r>
        <w:rPr>
          <w:b/>
        </w:rPr>
        <w:t>server_loop()</w:t>
      </w:r>
    </w:p>
    <w:p>
      <w:r>
        <w:t>Defines loop that accepts socket connections and logs received keystrokes to server_log.txt.</w:t>
      </w:r>
    </w:p>
    <w:p>
      <w:r>
        <w:rPr>
          <w:b/>
        </w:rPr>
        <w:t>def send_keystroke(key_text):</w:t>
      </w:r>
    </w:p>
    <w:p>
      <w:r>
        <w:t>Tries to send a keystroke over socket to the local server; fails silently if server not ready.</w:t>
      </w:r>
    </w:p>
    <w:p>
      <w:r>
        <w:rPr>
          <w:b/>
        </w:rPr>
        <w:t>def create_session_folder():</w:t>
      </w:r>
    </w:p>
    <w:p>
      <w:r>
        <w:t>Creates a timestamped folder for each logging session.</w:t>
      </w:r>
    </w:p>
    <w:p>
      <w:r>
        <w:rPr>
          <w:b/>
        </w:rPr>
        <w:t>def save_session(folder_name, keystrokes, stats):</w:t>
      </w:r>
    </w:p>
    <w:p>
      <w:r>
        <w:t>Writes keystrokes and summary statistics to text files inside the session folder.</w:t>
      </w:r>
    </w:p>
    <w:p>
      <w:r>
        <w:rPr>
          <w:b/>
        </w:rPr>
        <w:t>def display_dashboard(stats):</w:t>
      </w:r>
    </w:p>
    <w:p>
      <w:r>
        <w:t>Clears the terminal and displays an ASCII dashboard with live statistics of letters, numbers, etc.</w:t>
      </w:r>
    </w:p>
    <w:p>
      <w:r>
        <w:rPr>
          <w:b/>
        </w:rPr>
        <w:t>def run_single_session():</w:t>
      </w:r>
    </w:p>
    <w:p>
      <w:r>
        <w:t>Captures one full session of keystrokes until user presses Esc.</w:t>
      </w:r>
    </w:p>
    <w:p>
      <w:r>
        <w:rPr>
          <w:b/>
        </w:rPr>
        <w:t>keyboard.Listener(on_press=on_press)</w:t>
      </w:r>
    </w:p>
    <w:p>
      <w:r>
        <w:t>Listens for key events and calls on_press callback for each key.</w:t>
      </w:r>
    </w:p>
    <w:p>
      <w:r>
        <w:rPr>
          <w:b/>
        </w:rPr>
        <w:t>on_press(key)</w:t>
      </w:r>
    </w:p>
    <w:p>
      <w:r>
        <w:t>Handles each keystroke, classifies it, updates stats, sends via socket, updates dashboard, stops if Esc pressed.</w:t>
      </w:r>
    </w:p>
    <w:p>
      <w:r>
        <w:rPr>
          <w:b/>
        </w:rPr>
        <w:t>def main_loop():</w:t>
      </w:r>
    </w:p>
    <w:p>
      <w:r>
        <w:t>Main program loop: starts the server once, then repeatedly runs sessions, waits 2 seconds between them, stops on Ctrl+C.</w:t>
      </w:r>
    </w:p>
    <w:p>
      <w:r>
        <w:rPr>
          <w:b/>
        </w:rPr>
        <w:t>if __name__ == '__main__': main_loop()</w:t>
      </w:r>
    </w:p>
    <w:p>
      <w:r>
        <w:t>Entry point of script.</w:t>
      </w:r>
    </w:p>
    <w:p>
      <w:pPr>
        <w:pStyle w:val="Heading1"/>
      </w:pPr>
      <w:r>
        <w:t>2. simple_continuous.py</w:t>
      </w:r>
    </w:p>
    <w:p>
      <w:r>
        <w:rPr>
          <w:b/>
        </w:rPr>
        <w:t>#!/usr/bin/env python3</w:t>
      </w:r>
    </w:p>
    <w:p>
      <w:r>
        <w:t>Shebang line for Python 3 interpreter.</w:t>
      </w:r>
    </w:p>
    <w:p>
      <w:r>
        <w:rPr>
          <w:b/>
        </w:rPr>
        <w:t>import os, time, threading, socket, datetime, pynput.keyboard</w:t>
      </w:r>
    </w:p>
    <w:p>
      <w:r>
        <w:t>Imports modules: OS, time, threading, socket, datetime, and pynput for capturing keystrokes.</w:t>
      </w:r>
    </w:p>
    <w:p>
      <w:r>
        <w:rPr>
          <w:b/>
        </w:rPr>
        <w:t>HOST = '127.0.0.1'; PORT = 65432</w:t>
      </w:r>
    </w:p>
    <w:p>
      <w:r>
        <w:t>Local socket connection details.</w:t>
      </w:r>
    </w:p>
    <w:p>
      <w:r>
        <w:rPr>
          <w:b/>
        </w:rPr>
        <w:t>def start_server():</w:t>
      </w:r>
    </w:p>
    <w:p>
      <w:r>
        <w:t>Starts a background thread server that writes keystrokes received to server_log_simple.txt.</w:t>
      </w:r>
    </w:p>
    <w:p>
      <w:r>
        <w:rPr>
          <w:b/>
        </w:rPr>
        <w:t>def send_keystroke(key_text):</w:t>
      </w:r>
    </w:p>
    <w:p>
      <w:r>
        <w:t>Sends each key pressed to the local server.</w:t>
      </w:r>
    </w:p>
    <w:p>
      <w:r>
        <w:rPr>
          <w:b/>
        </w:rPr>
        <w:t>def create_session_folder():</w:t>
      </w:r>
    </w:p>
    <w:p>
      <w:r>
        <w:t>Makes a timestamped folder for the session.</w:t>
      </w:r>
    </w:p>
    <w:p>
      <w:r>
        <w:rPr>
          <w:b/>
        </w:rPr>
        <w:t>def save_session(folder_name, keystrokes):</w:t>
      </w:r>
    </w:p>
    <w:p>
      <w:r>
        <w:t>Writes keystrokes to keystrokes.txt inside the session folder.</w:t>
      </w:r>
    </w:p>
    <w:p>
      <w:r>
        <w:rPr>
          <w:b/>
        </w:rPr>
        <w:t>def run_single_session():</w:t>
      </w:r>
    </w:p>
    <w:p>
      <w:r>
        <w:t>Captures keystrokes until Esc pressed, saves them at end.</w:t>
      </w:r>
    </w:p>
    <w:p>
      <w:r>
        <w:rPr>
          <w:b/>
        </w:rPr>
        <w:t>keyboard.Listener(on_press=on_press)</w:t>
      </w:r>
    </w:p>
    <w:p>
      <w:r>
        <w:t>Listens for keys; Esc stops session; all keys are logged.</w:t>
      </w:r>
    </w:p>
    <w:p>
      <w:r>
        <w:rPr>
          <w:b/>
        </w:rPr>
        <w:t>def main_loop():</w:t>
      </w:r>
    </w:p>
    <w:p>
      <w:r>
        <w:t>Runs continuous loop of sessions, restarting after each ends, until Ctrl+C.</w:t>
      </w:r>
    </w:p>
    <w:p>
      <w:r>
        <w:rPr>
          <w:b/>
        </w:rPr>
        <w:t>if __name__ == '__main__': main_loop()</w:t>
      </w:r>
    </w:p>
    <w:p>
      <w:r>
        <w:t>Program entry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